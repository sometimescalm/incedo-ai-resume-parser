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16AB" w14:textId="77777777" w:rsidR="00C9053C" w:rsidRDefault="00000000">
      <w:pPr>
        <w:pStyle w:val="Title"/>
      </w:pPr>
      <w:r>
        <w:rPr>
          <w:rFonts w:ascii="Arial" w:eastAsia="Arial" w:hAnsi="Arial"/>
          <w:sz w:val="22"/>
        </w:rPr>
        <w:t>{NAME}</w:t>
      </w:r>
    </w:p>
    <w:p w14:paraId="070C556C" w14:textId="77777777" w:rsidR="00C9053C" w:rsidRDefault="00000000">
      <w:r>
        <w:rPr>
          <w:rFonts w:ascii="Arial" w:eastAsia="Arial" w:hAnsi="Arial"/>
          <w:b/>
        </w:rPr>
        <w:t>Email: {EMAIL}</w:t>
      </w:r>
      <w:r>
        <w:rPr>
          <w:rFonts w:ascii="Arial" w:eastAsia="Arial" w:hAnsi="Arial"/>
          <w:b/>
        </w:rPr>
        <w:br/>
        <w:t>Phone: {PHONE}</w:t>
      </w:r>
      <w:r>
        <w:rPr>
          <w:rFonts w:ascii="Arial" w:eastAsia="Arial" w:hAnsi="Arial"/>
          <w:b/>
        </w:rPr>
        <w:br/>
      </w:r>
    </w:p>
    <w:p w14:paraId="7F35C5A8" w14:textId="77777777" w:rsidR="00C9053C" w:rsidRDefault="00000000">
      <w:r>
        <w:rPr>
          <w:rFonts w:ascii="Arial" w:eastAsia="Arial" w:hAnsi="Arial"/>
          <w:b/>
          <w:sz w:val="32"/>
        </w:rPr>
        <w:t>Summary:</w:t>
      </w:r>
    </w:p>
    <w:p w14:paraId="4CECAB6D" w14:textId="77777777" w:rsidR="00C9053C" w:rsidRDefault="00000000">
      <w:r>
        <w:rPr>
          <w:rFonts w:ascii="Arial" w:eastAsia="Arial" w:hAnsi="Arial"/>
        </w:rPr>
        <w:t>{SUMMARY}</w:t>
      </w:r>
    </w:p>
    <w:p w14:paraId="2E7955EE" w14:textId="77777777" w:rsidR="00C9053C" w:rsidRDefault="00000000">
      <w:r>
        <w:rPr>
          <w:rFonts w:ascii="Arial" w:eastAsia="Arial" w:hAnsi="Arial"/>
          <w:b/>
          <w:sz w:val="32"/>
        </w:rPr>
        <w:t>Skills:</w:t>
      </w:r>
    </w:p>
    <w:p w14:paraId="7FE2636C" w14:textId="77777777" w:rsidR="00C9053C" w:rsidRDefault="00000000">
      <w:r>
        <w:rPr>
          <w:rFonts w:ascii="Arial" w:eastAsia="Arial" w:hAnsi="Arial"/>
        </w:rPr>
        <w:t>{PRIMARY_SKILLS}</w:t>
      </w:r>
    </w:p>
    <w:p w14:paraId="2B0D2FE1" w14:textId="77777777" w:rsidR="00C9053C" w:rsidRDefault="00000000">
      <w:r>
        <w:rPr>
          <w:rFonts w:ascii="Arial" w:eastAsia="Arial" w:hAnsi="Arial"/>
          <w:b/>
          <w:sz w:val="32"/>
        </w:rPr>
        <w:t>Work Experience:</w:t>
      </w:r>
    </w:p>
    <w:p w14:paraId="33F29824" w14:textId="77777777" w:rsidR="00C9053C" w:rsidRDefault="00000000">
      <w:r>
        <w:rPr>
          <w:rFonts w:ascii="Arial" w:eastAsia="Arial" w:hAnsi="Arial"/>
        </w:rPr>
        <w:t>{WORK_EXPERIENCE}</w:t>
      </w:r>
    </w:p>
    <w:p w14:paraId="7CC368E7" w14:textId="77777777" w:rsidR="00C9053C" w:rsidRDefault="00000000">
      <w:r>
        <w:rPr>
          <w:rFonts w:ascii="Arial" w:eastAsia="Arial" w:hAnsi="Arial"/>
          <w:b/>
          <w:sz w:val="32"/>
        </w:rPr>
        <w:t>Education:</w:t>
      </w:r>
    </w:p>
    <w:p w14:paraId="6F9C5F39" w14:textId="77777777" w:rsidR="00C9053C" w:rsidRDefault="00000000">
      <w:r>
        <w:rPr>
          <w:rFonts w:ascii="Arial" w:eastAsia="Arial" w:hAnsi="Arial"/>
        </w:rPr>
        <w:t>{EDUCATION}</w:t>
      </w:r>
    </w:p>
    <w:p w14:paraId="126CE951" w14:textId="77777777" w:rsidR="00C9053C" w:rsidRDefault="00000000">
      <w:r>
        <w:rPr>
          <w:rFonts w:ascii="Arial" w:eastAsia="Arial" w:hAnsi="Arial"/>
          <w:b/>
          <w:sz w:val="32"/>
        </w:rPr>
        <w:t>Certifications:</w:t>
      </w:r>
    </w:p>
    <w:p w14:paraId="773F7B26" w14:textId="77777777" w:rsidR="00C9053C" w:rsidRDefault="00000000">
      <w:r>
        <w:rPr>
          <w:rFonts w:ascii="Arial" w:eastAsia="Arial" w:hAnsi="Arial"/>
        </w:rPr>
        <w:t>{CERTIFICATIONS}</w:t>
      </w:r>
    </w:p>
    <w:sectPr w:rsidR="00C90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878615">
    <w:abstractNumId w:val="8"/>
  </w:num>
  <w:num w:numId="2" w16cid:durableId="1825046742">
    <w:abstractNumId w:val="6"/>
  </w:num>
  <w:num w:numId="3" w16cid:durableId="177887272">
    <w:abstractNumId w:val="5"/>
  </w:num>
  <w:num w:numId="4" w16cid:durableId="161967440">
    <w:abstractNumId w:val="4"/>
  </w:num>
  <w:num w:numId="5" w16cid:durableId="1904560055">
    <w:abstractNumId w:val="7"/>
  </w:num>
  <w:num w:numId="6" w16cid:durableId="309024994">
    <w:abstractNumId w:val="3"/>
  </w:num>
  <w:num w:numId="7" w16cid:durableId="1232421822">
    <w:abstractNumId w:val="2"/>
  </w:num>
  <w:num w:numId="8" w16cid:durableId="831330929">
    <w:abstractNumId w:val="1"/>
  </w:num>
  <w:num w:numId="9" w16cid:durableId="64647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E87"/>
    <w:rsid w:val="009C5989"/>
    <w:rsid w:val="00AA1D8D"/>
    <w:rsid w:val="00B47730"/>
    <w:rsid w:val="00C905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9FDBF"/>
  <w14:defaultImageDpi w14:val="300"/>
  <w15:docId w15:val="{634551CB-A74F-468F-BAD3-36336BC5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Rushal Bhalerao</cp:lastModifiedBy>
  <cp:revision>2</cp:revision>
  <dcterms:created xsi:type="dcterms:W3CDTF">2013-12-23T23:15:00Z</dcterms:created>
  <dcterms:modified xsi:type="dcterms:W3CDTF">2025-06-30T14:01:00Z</dcterms:modified>
  <cp:category/>
</cp:coreProperties>
</file>